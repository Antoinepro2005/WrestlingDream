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8B4" w:rsidRDefault="000B103B">
      <w:pPr>
        <w:pStyle w:val="Titre1"/>
      </w:pPr>
      <w:r>
        <w:t>Commande Client pour le Site Web Wrestling Dream</w:t>
      </w:r>
    </w:p>
    <w:p w:rsidR="004048B4" w:rsidRDefault="000B103B">
      <w:r>
        <w:t>Client : James Thorne</w:t>
      </w:r>
      <w:r>
        <w:br/>
        <w:t>Nom du site : Wrestling Dream</w:t>
      </w:r>
      <w:r>
        <w:br/>
        <w:t>Projet : Création et gestion d'un site web spécialisé en catch avec des fonctionnalités avancées.</w:t>
      </w:r>
      <w:r>
        <w:br/>
      </w:r>
      <w:r>
        <w:br/>
      </w:r>
    </w:p>
    <w:p w:rsidR="004048B4" w:rsidRDefault="000B103B">
      <w:pPr>
        <w:pStyle w:val="Titre2"/>
      </w:pPr>
      <w:r>
        <w:t>Résumé du projet</w:t>
      </w:r>
    </w:p>
    <w:p w:rsidR="004048B4" w:rsidRDefault="000B103B">
      <w:r>
        <w:t xml:space="preserve">Le site 'Wrestling Dream' est conçu </w:t>
      </w:r>
      <w:r>
        <w:t>pour offrir une plateforme immersive et dynamique dédiée aux fans de catch, où ils peuvent explorer des contenus exclusifs, des profils de catcheurs, des événements en direct, et bien plus encore. Ce document détaille les spécifications techniques et les f</w:t>
      </w:r>
      <w:r>
        <w:t>onctionnalités requises pour garantir une expérience utilisateur optimale et un engagement élevé.</w:t>
      </w:r>
      <w:r>
        <w:br/>
      </w:r>
      <w:r>
        <w:br/>
      </w:r>
    </w:p>
    <w:p w:rsidR="004048B4" w:rsidRDefault="000B103B">
      <w:pPr>
        <w:pStyle w:val="Titre2"/>
      </w:pPr>
      <w:r>
        <w:t>Détails Techniques du Site Web</w:t>
      </w:r>
    </w:p>
    <w:p w:rsidR="004048B4" w:rsidRDefault="000B103B">
      <w:pPr>
        <w:pStyle w:val="Titre3"/>
      </w:pPr>
      <w:r>
        <w:t>1. Hébergement Web</w:t>
      </w:r>
    </w:p>
    <w:p w:rsidR="004048B4" w:rsidRDefault="000B103B">
      <w:r>
        <w:t>Pour garantir une disponibilité continue et une performance stable, Wrestling Dream sera hébergé sur un se</w:t>
      </w:r>
      <w:r>
        <w:t>rveur dédié avec des options d'extension pour répondre aux besoins futurs. Le serveur est configuré pour gérer un grand nombre de visiteurs simultanés, ce qui est crucial lors des événements en direct. Une gestion automatique de la charge et des sauvegarde</w:t>
      </w:r>
      <w:r>
        <w:t>s régulières sont prévues pour éviter toute interruption de service. Des options de scalabilité verticale et horizontale permettent d’augmenter les ressources en temps réel, selon la demande. En outre, un service de surveillance 24/7 sera mis en place pour</w:t>
      </w:r>
      <w:r>
        <w:t xml:space="preserve"> détecter toute anomalie de performance.</w:t>
      </w:r>
      <w:r>
        <w:br/>
      </w:r>
    </w:p>
    <w:p w:rsidR="004048B4" w:rsidRDefault="000B103B">
      <w:r>
        <w:t>Des explications plus détaillées sur le fonctionnement du serveur, les mécanismes de sauvegarde, les options de scalabilité et les configurations de surveillance seront fournies. Des captures d'écran et des diagram</w:t>
      </w:r>
      <w:r>
        <w:t>mes de processus sont ajoutés pour illustrer ces éléments.</w:t>
      </w:r>
      <w:r>
        <w:br/>
      </w:r>
    </w:p>
    <w:p w:rsidR="004048B4" w:rsidRDefault="000B103B">
      <w:pPr>
        <w:pStyle w:val="Titre3"/>
      </w:pPr>
      <w:r>
        <w:t>1. CMS et Framework</w:t>
      </w:r>
    </w:p>
    <w:p w:rsidR="004048B4" w:rsidRDefault="000B103B">
      <w:r>
        <w:t>Wrestling Dream repose sur un CMS WordPress personnalisé, offrant une interface utilisateur intuitive pour la gestion du contenu. Ce CMS est optimisé pour des publications fréq</w:t>
      </w:r>
      <w:r>
        <w:t>uentes, incluant des actualités, des biographies de catcheurs, des événements et des galeries multimédias. Des plugins dédiés au catch permettent de structurer le contenu de manière unique, par exemple avec des profils de catcheurs complets (caractéristiqu</w:t>
      </w:r>
      <w:r>
        <w:t xml:space="preserve">es, </w:t>
      </w:r>
      <w:r>
        <w:lastRenderedPageBreak/>
        <w:t>parcours, statistiques de combat). Le CMS est également sécurisé pour éviter les accès non autorisés et les pertes de données.</w:t>
      </w:r>
      <w:r>
        <w:br/>
      </w:r>
    </w:p>
    <w:p w:rsidR="004048B4" w:rsidRDefault="000B103B">
      <w:pPr>
        <w:pStyle w:val="Titre3"/>
      </w:pPr>
      <w:r>
        <w:t>2. Hébergement Web</w:t>
      </w:r>
    </w:p>
    <w:p w:rsidR="004048B4" w:rsidRDefault="000B103B">
      <w:r>
        <w:t>Pour garantir une disponibilité continue et une performance stable, Wrestling Dream sera hébergé sur un s</w:t>
      </w:r>
      <w:r>
        <w:t>erveur dédié avec des options d'extension pour répondre aux besoins futurs. Le serveur est configuré pour gérer un grand nombre de visiteurs simultanés, ce qui est crucial lors des événements en direct. Une gestion automatique de la charge et des sauvegard</w:t>
      </w:r>
      <w:r>
        <w:t>es régulières sont prévues pour éviter toute interruption de service. Des options de scalabilité verticale et horizontale permettent d’augmenter les ressources en temps réel, selon la demande. En outre, un service de surveillance 24/7 sera mis en place pou</w:t>
      </w:r>
      <w:r>
        <w:t>r détecter toute anomalie de performance.</w:t>
      </w:r>
      <w:r>
        <w:br/>
      </w:r>
    </w:p>
    <w:p w:rsidR="004048B4" w:rsidRDefault="000B103B">
      <w:r>
        <w:t>Des explications plus détaillées sur le fonctionnement du serveur, les mécanismes de sauvegarde, les options de scalabilité et les configurations de surveillance seront fournies. Des captures d'écran et des diagra</w:t>
      </w:r>
      <w:r>
        <w:t>mmes de processus sont ajoutés pour illustrer ces éléments.</w:t>
      </w:r>
      <w:r>
        <w:br/>
      </w:r>
    </w:p>
    <w:p w:rsidR="004048B4" w:rsidRDefault="000B103B">
      <w:pPr>
        <w:pStyle w:val="Titre3"/>
      </w:pPr>
      <w:r>
        <w:t>2. CMS et Framework</w:t>
      </w:r>
    </w:p>
    <w:p w:rsidR="004048B4" w:rsidRDefault="000B103B">
      <w:r>
        <w:t>Wrestling Dream repose sur un CMS WordPress personnalisé, offrant une interface utilisateur intuitive pour la gestion du contenu. Ce CMS est optimisé pour des publications fré</w:t>
      </w:r>
      <w:r>
        <w:t>quentes, incluant des actualités, des biographies de catcheurs, des événements et des galeries multimédias. Des plugins dédiés au catch permettent de structurer le contenu de manière unique, par exemple avec des profils de catcheurs complets (caractéristiq</w:t>
      </w:r>
      <w:r>
        <w:t>ues, parcours, statistiques de combat). Le CMS est également sécurisé pour éviter les accès non autorisés et les pertes de données.</w:t>
      </w:r>
      <w:r>
        <w:br/>
      </w:r>
    </w:p>
    <w:p w:rsidR="004048B4" w:rsidRDefault="000B103B">
      <w:pPr>
        <w:pStyle w:val="Titre3"/>
      </w:pPr>
      <w:r>
        <w:t>3. Hébergement Web</w:t>
      </w:r>
    </w:p>
    <w:p w:rsidR="004048B4" w:rsidRDefault="000B103B">
      <w:r>
        <w:t xml:space="preserve">Pour garantir une disponibilité continue et une performance stable, Wrestling Dream sera hébergé sur un </w:t>
      </w:r>
      <w:r>
        <w:t>serveur dédié avec des options d'extension pour répondre aux besoins futurs. Le serveur est configuré pour gérer un grand nombre de visiteurs simultanés, ce qui est crucial lors des événements en direct. Une gestion automatique de la charge et des sauvegar</w:t>
      </w:r>
      <w:r>
        <w:t>des régulières sont prévues pour éviter toute interruption de service. Des options de scalabilité verticale et horizontale permettent d’augmenter les ressources en temps réel, selon la demande. En outre, un service de surveillance 24/7 sera mis en place po</w:t>
      </w:r>
      <w:r>
        <w:t>ur détecter toute anomalie de performance.</w:t>
      </w:r>
      <w:r>
        <w:br/>
      </w:r>
    </w:p>
    <w:p w:rsidR="004048B4" w:rsidRDefault="000B103B">
      <w:r>
        <w:t>Des explications plus détaillées sur le fonctionnement du serveur, les mécanismes de sauvegarde, les options de scalabilité et les configurations de surveillance seront fournies. Des captures d'écran et des diagr</w:t>
      </w:r>
      <w:r>
        <w:t xml:space="preserve">ammes de processus sont ajoutés pour illustrer ces </w:t>
      </w:r>
      <w:r>
        <w:lastRenderedPageBreak/>
        <w:t>éléments.</w:t>
      </w:r>
      <w:r>
        <w:br/>
      </w:r>
    </w:p>
    <w:p w:rsidR="004048B4" w:rsidRDefault="000B103B">
      <w:pPr>
        <w:pStyle w:val="Titre3"/>
      </w:pPr>
      <w:r>
        <w:t>3. CMS et Framework</w:t>
      </w:r>
    </w:p>
    <w:p w:rsidR="004048B4" w:rsidRDefault="000B103B">
      <w:r>
        <w:t>Wrestling Dream repose sur un CMS WordPress personnalisé, offrant une interface utilisateur intuitive pour la gestion du contenu. Ce CMS est optimisé pour des publications fr</w:t>
      </w:r>
      <w:r>
        <w:t>équentes, incluant des actualités, des biographies de catcheurs, des événements et des galeries multimédias. Des plugins dédiés au catch permettent de structurer le contenu de manière unique, par exemple avec des profils de catcheurs complets (caractéristi</w:t>
      </w:r>
      <w:r>
        <w:t>ques, parcours, statistiques de combat). Le CMS est également sécurisé pour éviter les accès non autorisés et les pertes de données.</w:t>
      </w:r>
      <w:r>
        <w:br/>
      </w:r>
    </w:p>
    <w:p w:rsidR="004048B4" w:rsidRDefault="000B103B">
      <w:pPr>
        <w:pStyle w:val="Titre3"/>
      </w:pPr>
      <w:r>
        <w:t>4. Hébergement Web</w:t>
      </w:r>
    </w:p>
    <w:p w:rsidR="004048B4" w:rsidRDefault="000B103B">
      <w:r>
        <w:t>Pour garantir une disponibilité continue et une performance stable, Wrestling Dream sera hébergé sur un</w:t>
      </w:r>
      <w:r>
        <w:t xml:space="preserve"> serveur dédié avec des options d'extension pour répondre aux besoins futurs. Le serveur est configuré pour gérer un grand nombre de visiteurs simultanés, ce qui est crucial lors des événements en direct. Une gestion automatique de la charge et des sauvega</w:t>
      </w:r>
      <w:r>
        <w:t>rdes régulières sont prévues pour éviter toute interruption de service. Des options de scalabilité verticale et horizontale permettent d’augmenter les ressources en temps réel, selon la demande. En outre, un service de surveillance 24/7 sera mis en place p</w:t>
      </w:r>
      <w:r>
        <w:t>our détecter toute anomalie de performance.</w:t>
      </w:r>
      <w:r>
        <w:br/>
      </w:r>
    </w:p>
    <w:p w:rsidR="004048B4" w:rsidRDefault="000B103B">
      <w:r>
        <w:t>Des explications plus détaillées sur le fonctionnement du serveur, les mécanismes de sauvegarde, les options de scalabilité et les configurations de surveillance seront fournies. Des captures d'écran et des diag</w:t>
      </w:r>
      <w:r>
        <w:t>rammes de processus sont ajoutés pour illustrer ces éléments.</w:t>
      </w:r>
      <w:r>
        <w:br/>
      </w:r>
    </w:p>
    <w:p w:rsidR="004048B4" w:rsidRDefault="000B103B">
      <w:pPr>
        <w:pStyle w:val="Titre3"/>
      </w:pPr>
      <w:r>
        <w:t>4. CMS et Framework</w:t>
      </w:r>
    </w:p>
    <w:p w:rsidR="004048B4" w:rsidRDefault="000B103B">
      <w:r>
        <w:t>Wrestling Dream repose sur un CMS WordPress personnalisé, offrant une interface utilisateur intuitive pour la gestion du contenu. Ce CMS est optimisé pour des publications f</w:t>
      </w:r>
      <w:r>
        <w:t>réquentes, incluant des actualités, des biographies de catcheurs, des événements et des galeries multimédias. Des plugins dédiés au catch permettent de structurer le contenu de manière unique, par exemple avec des profils de catcheurs complets (caractérist</w:t>
      </w:r>
      <w:r>
        <w:t>iques, parcours, statistiques de combat). Le CMS est également sécurisé pour éviter les accès non autorisés et les pertes de données.</w:t>
      </w:r>
      <w:r>
        <w:br/>
      </w:r>
    </w:p>
    <w:p w:rsidR="004048B4" w:rsidRDefault="000B103B">
      <w:pPr>
        <w:pStyle w:val="Titre3"/>
      </w:pPr>
      <w:r>
        <w:t>5. Hébergement Web</w:t>
      </w:r>
    </w:p>
    <w:p w:rsidR="004048B4" w:rsidRDefault="000B103B">
      <w:r>
        <w:t>Pour garantir une disponibilité continue et une performance stable, Wrestling Dream sera hébergé sur u</w:t>
      </w:r>
      <w:r>
        <w:t xml:space="preserve">n serveur dédié avec des options d'extension pour répondre aux besoins futurs. Le serveur est configuré pour gérer un grand nombre de visiteurs simultanés, ce qui est crucial lors des événements en direct. Une gestion automatique de la charge et des </w:t>
      </w:r>
      <w:r>
        <w:lastRenderedPageBreak/>
        <w:t>sauveg</w:t>
      </w:r>
      <w:r>
        <w:t xml:space="preserve">ardes régulières sont prévues pour éviter toute interruption de service. Des options de scalabilité verticale et horizontale permettent d’augmenter les ressources en temps réel, selon la demande. En outre, un service de surveillance 24/7 sera mis en place </w:t>
      </w:r>
      <w:r>
        <w:t>pour détecter toute anomalie de performance.</w:t>
      </w:r>
      <w:r>
        <w:br/>
      </w:r>
    </w:p>
    <w:p w:rsidR="004048B4" w:rsidRDefault="000B103B">
      <w:r>
        <w:t>Des explications plus détaillées sur le fonctionnement du serveur, les mécanismes de sauvegarde, les options de scalabilité et les configurations de surveillance seront fournies. Des captures d'écran et des dia</w:t>
      </w:r>
      <w:r>
        <w:t>grammes de processus sont ajoutés pour illustrer ces éléments.</w:t>
      </w:r>
      <w:r>
        <w:br/>
      </w:r>
    </w:p>
    <w:p w:rsidR="004048B4" w:rsidRDefault="000B103B">
      <w:pPr>
        <w:pStyle w:val="Titre3"/>
      </w:pPr>
      <w:r>
        <w:t>5. CMS et Framework</w:t>
      </w:r>
    </w:p>
    <w:p w:rsidR="004048B4" w:rsidRDefault="000B103B">
      <w:r>
        <w:t xml:space="preserve">Wrestling Dream repose sur un CMS WordPress personnalisé, offrant une interface utilisateur intuitive pour la gestion du contenu. Ce CMS est optimisé pour des publications </w:t>
      </w:r>
      <w:r>
        <w:t>fréquentes, incluant des actualités, des biographies de catcheurs, des événements et des galeries multimédias. Des plugins dédiés au catch permettent de structurer le contenu de manière unique, par exemple avec des profils de catcheurs complets (caractéris</w:t>
      </w:r>
      <w:r>
        <w:t>tiques, parcours, statistiques de combat). Le CMS est également sécurisé pour éviter les accès non autorisés et les pertes de données.</w:t>
      </w:r>
      <w:r>
        <w:br/>
      </w:r>
    </w:p>
    <w:p w:rsidR="004048B4" w:rsidRDefault="000B103B">
      <w:pPr>
        <w:pStyle w:val="Titre3"/>
      </w:pPr>
      <w:r>
        <w:t>6. Hébergement Web</w:t>
      </w:r>
    </w:p>
    <w:p w:rsidR="004048B4" w:rsidRDefault="000B103B">
      <w:r>
        <w:t xml:space="preserve">Pour garantir une disponibilité continue et une performance stable, Wrestling Dream sera hébergé sur </w:t>
      </w:r>
      <w:r>
        <w:t>un serveur dédié avec des options d'extension pour répondre aux besoins futurs. Le serveur est configuré pour gérer un grand nombre de visiteurs simultanés, ce qui est crucial lors des événements en direct. Une gestion automatique de la charge et des sauve</w:t>
      </w:r>
      <w:r>
        <w:t>gardes régulières sont prévues pour éviter toute interruption de service. Des options de scalabilité verticale et horizontale permettent d’augmenter les ressources en temps réel, selon la demande. En outre, un service de surveillance 24/7 sera mis en place</w:t>
      </w:r>
      <w:r>
        <w:t xml:space="preserve"> pour détecter toute anomalie de performance.</w:t>
      </w:r>
      <w:r>
        <w:br/>
      </w:r>
    </w:p>
    <w:p w:rsidR="004048B4" w:rsidRDefault="000B103B">
      <w:r>
        <w:t>Des explications plus détaillées sur le fonctionnement du serveur, les mécanismes de sauvegarde, les options de scalabilité et les configurations de surveillance seront fournies. Des captures d'écran et des di</w:t>
      </w:r>
      <w:r>
        <w:t>agrammes de processus sont ajoutés pour illustrer ces éléments.</w:t>
      </w:r>
      <w:r>
        <w:br/>
      </w:r>
    </w:p>
    <w:p w:rsidR="004048B4" w:rsidRDefault="000B103B">
      <w:pPr>
        <w:pStyle w:val="Titre3"/>
      </w:pPr>
      <w:r>
        <w:t>6. CMS et Framework</w:t>
      </w:r>
    </w:p>
    <w:p w:rsidR="004048B4" w:rsidRDefault="000B103B">
      <w:r>
        <w:t>Wrestling Dream repose sur un CMS WordPress personnalisé, offrant une interface utilisateur intuitive pour la gestion du contenu. Ce CMS est optimisé pour des publications</w:t>
      </w:r>
      <w:r>
        <w:t xml:space="preserve"> fréquentes, incluant des actualités, des biographies de catcheurs, des événements et des galeries multimédias. Des plugins dédiés au catch permettent de structurer le contenu de manière unique, par exemple avec des profils de catcheurs complets (caractéri</w:t>
      </w:r>
      <w:r>
        <w:t xml:space="preserve">stiques, </w:t>
      </w:r>
      <w:r>
        <w:lastRenderedPageBreak/>
        <w:t>parcours, statistiques de combat). Le CMS est également sécurisé pour éviter les accès non autorisés et les pertes de données.</w:t>
      </w:r>
      <w:r>
        <w:br/>
      </w:r>
    </w:p>
    <w:p w:rsidR="004048B4" w:rsidRDefault="000B103B">
      <w:pPr>
        <w:pStyle w:val="Titre3"/>
      </w:pPr>
      <w:r>
        <w:t>7. Hébergement Web</w:t>
      </w:r>
    </w:p>
    <w:p w:rsidR="004048B4" w:rsidRDefault="000B103B">
      <w:r>
        <w:t>Pour garantir une disponibilité continue et une performance stable, Wrestling Dream sera hébergé sur</w:t>
      </w:r>
      <w:r>
        <w:t xml:space="preserve"> un serveur dédié avec des options d'extension pour répondre aux besoins futurs. Le serveur est configuré pour gérer un grand nombre de visiteurs simultanés, ce qui est crucial lors des événements en direct. Une gestion automatique de la charge et des sauv</w:t>
      </w:r>
      <w:r>
        <w:t>egardes régulières sont prévues pour éviter toute interruption de service. Des options de scalabilité verticale et horizontale permettent d’augmenter les ressources en temps réel, selon la demande. En outre, un service de surveillance 24/7 sera mis en plac</w:t>
      </w:r>
      <w:r>
        <w:t>e pour détecter toute anomalie de performance.</w:t>
      </w:r>
      <w:r>
        <w:br/>
      </w:r>
    </w:p>
    <w:p w:rsidR="004048B4" w:rsidRDefault="000B103B">
      <w:r>
        <w:t>Des explications plus détaillées sur le fonctionnement du serveur, les mécanismes de sauvegarde, les options de scalabilité et les configurations de surveillance seront fournies. Des captures d'écran et des d</w:t>
      </w:r>
      <w:r>
        <w:t>iagrammes de processus sont ajoutés pour illustrer ces éléments.</w:t>
      </w:r>
      <w:r>
        <w:br/>
      </w:r>
    </w:p>
    <w:p w:rsidR="004048B4" w:rsidRDefault="000B103B">
      <w:pPr>
        <w:pStyle w:val="Titre3"/>
      </w:pPr>
      <w:r>
        <w:t>7. CMS et Framework</w:t>
      </w:r>
    </w:p>
    <w:p w:rsidR="004048B4" w:rsidRDefault="000B103B">
      <w:r>
        <w:t>Wrestling Dream repose sur un CMS WordPress personnalisé, offrant une interface utilisateur intuitive pour la gestion du contenu. Ce CMS est optimisé pour des publication</w:t>
      </w:r>
      <w:r>
        <w:t>s fréquentes, incluant des actualités, des biographies de catcheurs, des événements et des galeries multimédias. Des plugins dédiés au catch permettent de structurer le contenu de manière unique, par exemple avec des profils de catcheurs complets (caractér</w:t>
      </w:r>
      <w:r>
        <w:t>istiques, parcours, statistiques de combat). Le CMS est également sécurisé pour éviter les accès non autorisés et les pertes de données.</w:t>
      </w:r>
      <w:r>
        <w:br/>
      </w:r>
    </w:p>
    <w:p w:rsidR="004048B4" w:rsidRDefault="000B103B">
      <w:pPr>
        <w:pStyle w:val="Titre3"/>
      </w:pPr>
      <w:r>
        <w:t>8. Hébergement Web</w:t>
      </w:r>
    </w:p>
    <w:p w:rsidR="004048B4" w:rsidRDefault="000B103B">
      <w:r>
        <w:t>Pour garantir une disponibilité continue et une performance stable, Wrestling Dream sera hébergé su</w:t>
      </w:r>
      <w:r>
        <w:t>r un serveur dédié avec des options d'extension pour répondre aux besoins futurs. Le serveur est configuré pour gérer un grand nombre de visiteurs simultanés, ce qui est crucial lors des événements en direct. Une gestion automatique de la charge et des sau</w:t>
      </w:r>
      <w:r>
        <w:t>vegardes régulières sont prévues pour éviter toute interruption de service. Des options de scalabilité verticale et horizontale permettent d’augmenter les ressources en temps réel, selon la demande. En outre, un service de surveillance 24/7 sera mis en pla</w:t>
      </w:r>
      <w:r>
        <w:t>ce pour détecter toute anomalie de performance.</w:t>
      </w:r>
      <w:r>
        <w:br/>
      </w:r>
    </w:p>
    <w:p w:rsidR="004048B4" w:rsidRDefault="000B103B">
      <w:r>
        <w:t xml:space="preserve">Des explications plus détaillées sur le fonctionnement du serveur, les mécanismes de sauvegarde, les options de scalabilité et les configurations de surveillance seront fournies. Des captures d'écran et des </w:t>
      </w:r>
      <w:r>
        <w:t xml:space="preserve">diagrammes de processus sont ajoutés pour illustrer ces </w:t>
      </w:r>
      <w:r>
        <w:lastRenderedPageBreak/>
        <w:t>éléments.</w:t>
      </w:r>
      <w:r>
        <w:br/>
      </w:r>
    </w:p>
    <w:p w:rsidR="004048B4" w:rsidRDefault="000B103B">
      <w:pPr>
        <w:pStyle w:val="Titre3"/>
      </w:pPr>
      <w:r>
        <w:t>8. CMS et Framework</w:t>
      </w:r>
    </w:p>
    <w:p w:rsidR="004048B4" w:rsidRDefault="000B103B">
      <w:r>
        <w:t>Wrestling Dream repose sur un CMS WordPress personnalisé, offrant une interface utilisateur intuitive pour la gestion du contenu. Ce CMS est optimisé pour des publicatio</w:t>
      </w:r>
      <w:r>
        <w:t>ns fréquentes, incluant des actualités, des biographies de catcheurs, des événements et des galeries multimédias. Des plugins dédiés au catch permettent de structurer le contenu de manière unique, par exemple avec des profils de catcheurs complets (caracté</w:t>
      </w:r>
      <w:r>
        <w:t>ristiques, parcours, statistiques de combat). Le CMS est également sécurisé pour éviter les accès non autorisés et les pertes de données.</w:t>
      </w:r>
      <w:r>
        <w:br/>
      </w:r>
    </w:p>
    <w:p w:rsidR="004048B4" w:rsidRDefault="000B103B">
      <w:pPr>
        <w:pStyle w:val="Titre3"/>
      </w:pPr>
      <w:r>
        <w:t>9. Hébergement Web</w:t>
      </w:r>
    </w:p>
    <w:p w:rsidR="004048B4" w:rsidRDefault="000B103B">
      <w:r>
        <w:t>Pour garantir une disponibilité continue et une performance stable, Wrestling Dream sera hébergé s</w:t>
      </w:r>
      <w:r>
        <w:t>ur un serveur dédié avec des options d'extension pour répondre aux besoins futurs. Le serveur est configuré pour gérer un grand nombre de visiteurs simultanés, ce qui est crucial lors des événements en direct. Une gestion automatique de la charge et des sa</w:t>
      </w:r>
      <w:r>
        <w:t>uvegardes régulières sont prévues pour éviter toute interruption de service. Des options de scalabilité verticale et horizontale permettent d’augmenter les ressources en temps réel, selon la demande. En outre, un service de surveillance 24/7 sera mis en pl</w:t>
      </w:r>
      <w:r>
        <w:t>ace pour détecter toute anomalie de performance.</w:t>
      </w:r>
      <w:r>
        <w:br/>
      </w:r>
    </w:p>
    <w:p w:rsidR="004048B4" w:rsidRDefault="000B103B">
      <w:r>
        <w:t>Des explications plus détaillées sur le fonctionnement du serveur, les mécanismes de sauvegarde, les options de scalabilité et les configurations de surveillance seront fournies. Des captures d'écran et des</w:t>
      </w:r>
      <w:r>
        <w:t xml:space="preserve"> diagrammes de processus sont ajoutés pour illustrer ces éléments.</w:t>
      </w:r>
      <w:r>
        <w:br/>
      </w:r>
    </w:p>
    <w:p w:rsidR="004048B4" w:rsidRDefault="000B103B">
      <w:pPr>
        <w:pStyle w:val="Titre3"/>
      </w:pPr>
      <w:r>
        <w:t>9. CMS et Framework</w:t>
      </w:r>
    </w:p>
    <w:p w:rsidR="004048B4" w:rsidRDefault="000B103B">
      <w:r>
        <w:t>Wrestling Dream repose sur un CMS WordPress personnalisé, offrant une interface utilisateur intuitive pour la gestion du contenu. Ce CMS est optimisé pour des publicati</w:t>
      </w:r>
      <w:r>
        <w:t>ons fréquentes, incluant des actualités, des biographies de catcheurs, des événements et des galeries multimédias. Des plugins dédiés au catch permettent de structurer le contenu de manière unique, par exemple avec des profils de catcheurs complets (caract</w:t>
      </w:r>
      <w:r>
        <w:t>éristiques, parcours, statistiques de combat). Le CMS est également sécurisé pour éviter les accès non autorisés et les pertes de données.</w:t>
      </w:r>
      <w:r>
        <w:br/>
      </w:r>
    </w:p>
    <w:p w:rsidR="004048B4" w:rsidRDefault="000B103B">
      <w:pPr>
        <w:pStyle w:val="Titre3"/>
      </w:pPr>
      <w:r>
        <w:t>10. Hébergement Web</w:t>
      </w:r>
    </w:p>
    <w:p w:rsidR="004048B4" w:rsidRDefault="000B103B">
      <w:r>
        <w:t>Pour garantir une disponibilité continue et une performance stable, Wrestling Dream sera hébergé</w:t>
      </w:r>
      <w:r>
        <w:t xml:space="preserve"> sur un serveur dédié avec des options d'extension pour répondre aux besoins futurs. Le serveur est configuré pour gérer un grand nombre de visiteurs simultanés, ce qui est crucial lors des événements en direct. Une gestion automatique de la charge et des </w:t>
      </w:r>
      <w:r>
        <w:lastRenderedPageBreak/>
        <w:t xml:space="preserve">sauvegardes régulières sont prévues pour éviter toute interruption de service. Des options de scalabilité verticale et horizontale permettent d’augmenter les ressources en temps réel, selon la demande. En outre, un service de surveillance 24/7 sera mis en </w:t>
      </w:r>
      <w:r>
        <w:t>place pour détecter toute anomalie de performance.</w:t>
      </w:r>
      <w:r>
        <w:br/>
      </w:r>
    </w:p>
    <w:p w:rsidR="004048B4" w:rsidRDefault="000B103B">
      <w:r>
        <w:t>Des explications plus détaillées sur le fonctionnement du serveur, les mécanismes de sauvegarde, les options de scalabilité et les configurations de surveillance seront fournies. Des captures d'écran et d</w:t>
      </w:r>
      <w:r>
        <w:t>es diagrammes de processus sont ajoutés pour illustrer ces éléments.</w:t>
      </w:r>
      <w:r>
        <w:br/>
      </w:r>
    </w:p>
    <w:p w:rsidR="004048B4" w:rsidRDefault="000B103B">
      <w:pPr>
        <w:pStyle w:val="Titre3"/>
      </w:pPr>
      <w:r>
        <w:t>10. CMS et Framework</w:t>
      </w:r>
    </w:p>
    <w:p w:rsidR="004048B4" w:rsidRDefault="000B103B">
      <w:r>
        <w:t>Wrestling Dream repose sur un CMS WordPress personnalisé, offrant une interface utilisateur intuitive pour la gestion du contenu. Ce CMS est optimisé pour des public</w:t>
      </w:r>
      <w:r>
        <w:t>ations fréquentes, incluant des actualités, des biographies de catcheurs, des événements et des galeries multimédias. Des plugins dédiés au catch permettent de structurer le contenu de manière unique, par exemple avec des profils de catcheurs complets (car</w:t>
      </w:r>
      <w:r>
        <w:t>actéristiques, parcours, statistiques de combat). Le CMS est également sécurisé pour éviter les accès non autorisés et les pertes de données.</w:t>
      </w:r>
      <w:r>
        <w:br/>
      </w:r>
    </w:p>
    <w:p w:rsidR="004048B4" w:rsidRDefault="000B103B">
      <w:pPr>
        <w:pStyle w:val="Titre3"/>
      </w:pPr>
      <w:r>
        <w:t>11. Hébergement Web</w:t>
      </w:r>
    </w:p>
    <w:p w:rsidR="004048B4" w:rsidRDefault="000B103B">
      <w:r>
        <w:t>Pour garantir une disponibilité continue et une performance stable, Wrestling Dream sera hébe</w:t>
      </w:r>
      <w:r>
        <w:t>rgé sur un serveur dédié avec des options d'extension pour répondre aux besoins futurs. Le serveur est configuré pour gérer un grand nombre de visiteurs simultanés, ce qui est crucial lors des événements en direct. Une gestion automatique de la charge et d</w:t>
      </w:r>
      <w:r>
        <w:t xml:space="preserve">es sauvegardes régulières sont prévues pour éviter toute interruption de service. Des options de scalabilité verticale et horizontale permettent d’augmenter les ressources en temps réel, selon la demande. En outre, un service de surveillance 24/7 sera mis </w:t>
      </w:r>
      <w:r>
        <w:t>en place pour détecter toute anomalie de performance.</w:t>
      </w:r>
      <w:r>
        <w:br/>
      </w:r>
    </w:p>
    <w:p w:rsidR="004048B4" w:rsidRDefault="000B103B">
      <w:r>
        <w:t xml:space="preserve">Des explications plus détaillées sur le fonctionnement du serveur, les mécanismes de sauvegarde, les options de scalabilité et les configurations de surveillance seront fournies. Des captures d'écran </w:t>
      </w:r>
      <w:r>
        <w:t>et des diagrammes de processus sont ajoutés pour illustrer ces éléments.</w:t>
      </w:r>
      <w:r>
        <w:br/>
      </w:r>
    </w:p>
    <w:p w:rsidR="004048B4" w:rsidRDefault="000B103B">
      <w:pPr>
        <w:pStyle w:val="Titre3"/>
      </w:pPr>
      <w:r>
        <w:t>11. CMS et Framework</w:t>
      </w:r>
    </w:p>
    <w:p w:rsidR="004048B4" w:rsidRDefault="000B103B">
      <w:r>
        <w:t>Wrestling Dream repose sur un CMS WordPress personnalisé, offrant une interface utilisateur intuitive pour la gestion du contenu. Ce CMS est optimisé pour des pu</w:t>
      </w:r>
      <w:r>
        <w:t xml:space="preserve">blications fréquentes, incluant des actualités, des biographies de catcheurs, des événements et des galeries multimédias. Des plugins dédiés au catch permettent de structurer le contenu de manière unique, par exemple avec des profils de catcheurs complets </w:t>
      </w:r>
      <w:r>
        <w:t xml:space="preserve">(caractéristiques, </w:t>
      </w:r>
      <w:r>
        <w:lastRenderedPageBreak/>
        <w:t>parcours, statistiques de combat). Le CMS est également sécurisé pour éviter les accès non autorisés et les pertes de données.</w:t>
      </w:r>
      <w:r>
        <w:br/>
      </w:r>
    </w:p>
    <w:p w:rsidR="004048B4" w:rsidRDefault="000B103B">
      <w:pPr>
        <w:pStyle w:val="Titre3"/>
      </w:pPr>
      <w:r>
        <w:t>12. Hébergement Web</w:t>
      </w:r>
    </w:p>
    <w:p w:rsidR="004048B4" w:rsidRDefault="000B103B">
      <w:r>
        <w:t xml:space="preserve">Pour garantir une disponibilité continue et une performance stable, Wrestling Dream sera </w:t>
      </w:r>
      <w:r>
        <w:t xml:space="preserve">hébergé sur un serveur dédié avec des options d'extension pour répondre aux besoins futurs. Le serveur est configuré pour gérer un grand nombre de visiteurs simultanés, ce qui est crucial lors des événements en direct. Une gestion automatique de la charge </w:t>
      </w:r>
      <w:r>
        <w:t xml:space="preserve">et des sauvegardes régulières sont prévues pour éviter toute interruption de service. Des options de scalabilité verticale et horizontale permettent d’augmenter les ressources en temps réel, selon la demande. En outre, un service de surveillance 24/7 sera </w:t>
      </w:r>
      <w:r>
        <w:t>mis en place pour détecter toute anomalie de performance.</w:t>
      </w:r>
      <w:r>
        <w:br/>
      </w:r>
    </w:p>
    <w:p w:rsidR="004048B4" w:rsidRDefault="000B103B">
      <w:r>
        <w:t>Des explications plus détaillées sur le fonctionnement du serveur, les mécanismes de sauvegarde, les options de scalabilité et les configurations de surveillance seront fournies. Des captures d'écr</w:t>
      </w:r>
      <w:r>
        <w:t>an et des diagrammes de processus sont ajoutés pour illustrer ces éléments.</w:t>
      </w:r>
      <w:r>
        <w:br/>
      </w:r>
    </w:p>
    <w:p w:rsidR="004048B4" w:rsidRDefault="000B103B">
      <w:pPr>
        <w:pStyle w:val="Titre3"/>
      </w:pPr>
      <w:r>
        <w:t>12. CMS et Framework</w:t>
      </w:r>
    </w:p>
    <w:p w:rsidR="004048B4" w:rsidRDefault="000B103B">
      <w:r>
        <w:t>Wrestling Dream repose sur un CMS WordPress personnalisé, offrant une interface utilisateur intuitive pour la gestion du contenu. Ce CMS est optimisé pour des</w:t>
      </w:r>
      <w:r>
        <w:t xml:space="preserve"> publications fréquentes, incluant des actualités, des biographies de catcheurs, des événements et des galeries multimédias. Des plugins dédiés au catch permettent de structurer le contenu de manière unique, par exemple avec des profils de catcheurs comple</w:t>
      </w:r>
      <w:r>
        <w:t>ts (caractéristiques, parcours, statistiques de combat). Le CMS est également sécurisé pour éviter les accès non autorisés et les pertes de données.</w:t>
      </w:r>
      <w:r>
        <w:br/>
      </w:r>
    </w:p>
    <w:sectPr w:rsidR="004048B4"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useFELayout/>
  </w:compat>
  <w:rsids>
    <w:rsidRoot w:val="00B47730"/>
    <w:rsid w:val="00034616"/>
    <w:rsid w:val="0006063C"/>
    <w:rsid w:val="000B103B"/>
    <w:rsid w:val="0015074B"/>
    <w:rsid w:val="0029639D"/>
    <w:rsid w:val="00326F90"/>
    <w:rsid w:val="004048B4"/>
    <w:rsid w:val="00AA1D8D"/>
    <w:rsid w:val="00B47730"/>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F9024-580F-49EE-B876-0362DCD8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2937</Words>
  <Characters>16154</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CPRO</Company>
  <LinksUpToDate>false</LinksUpToDate>
  <CharactersWithSpaces>19053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Utilisateur</cp:lastModifiedBy>
  <cp:revision>2</cp:revision>
  <dcterms:created xsi:type="dcterms:W3CDTF">2024-11-08T13:21:00Z</dcterms:created>
  <dcterms:modified xsi:type="dcterms:W3CDTF">2024-11-08T13:21:00Z</dcterms:modified>
</cp:coreProperties>
</file>